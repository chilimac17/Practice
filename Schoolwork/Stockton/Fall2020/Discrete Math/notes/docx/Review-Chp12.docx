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1F7F" w14:textId="207555D5" w:rsidR="002C1F64" w:rsidRPr="00987E53" w:rsidRDefault="00DB4AC4" w:rsidP="00987E53">
      <w:pPr>
        <w:pStyle w:val="Heading1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Supplemental Materials</w:t>
      </w:r>
    </w:p>
    <w:p w14:paraId="5E4D2772" w14:textId="77777777" w:rsidR="002C1F64" w:rsidRPr="00861C8F" w:rsidRDefault="002C1F64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EF3839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1) The values for variables x, y, and z are:</w:t>
      </w:r>
    </w:p>
    <w:p w14:paraId="044CCD8F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x = 0, y = 1, z = 1</w:t>
      </w:r>
    </w:p>
    <w:p w14:paraId="11769B2D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Select the Boolean expression that evaluates to 1.</w:t>
      </w:r>
    </w:p>
    <w:p w14:paraId="0E2BD7FB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a.  </w:t>
      </w:r>
      <m:oMath>
        <m:r>
          <w:rPr>
            <w:rFonts w:ascii="Cambria Math" w:hAnsi="Cambria Math" w:cs="Times New Roman"/>
            <w:sz w:val="20"/>
            <w:szCs w:val="20"/>
          </w:rPr>
          <m:t>(x+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)z</m:t>
        </m: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09685D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b.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z+x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+y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ba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F589C1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c.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(x+y)</m:t>
        </m: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B2A661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d.  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x+z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)(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y+z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A594FB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2) Select the Boolean expression that is equivalent to the function defined in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905"/>
      </w:tblGrid>
      <w:tr w:rsidR="002C1F64" w:rsidRPr="00861C8F" w14:paraId="3E9A727A" w14:textId="77777777" w:rsidTr="00987E53">
        <w:trPr>
          <w:jc w:val="center"/>
        </w:trPr>
        <w:tc>
          <w:tcPr>
            <w:tcW w:w="2160" w:type="auto"/>
          </w:tcPr>
          <w:p w14:paraId="23512E70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160" w:type="auto"/>
          </w:tcPr>
          <w:p w14:paraId="7C6F3C93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160" w:type="auto"/>
          </w:tcPr>
          <w:p w14:paraId="5273D4F4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160" w:type="auto"/>
          </w:tcPr>
          <w:p w14:paraId="40BD70BA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f(x, y, z)</w:t>
            </w:r>
          </w:p>
        </w:tc>
      </w:tr>
      <w:tr w:rsidR="002C1F64" w:rsidRPr="00861C8F" w14:paraId="3E6C46E4" w14:textId="77777777" w:rsidTr="00987E53">
        <w:trPr>
          <w:jc w:val="center"/>
        </w:trPr>
        <w:tc>
          <w:tcPr>
            <w:tcW w:w="2160" w:type="auto"/>
          </w:tcPr>
          <w:p w14:paraId="4626832B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4E82E216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0E283B30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38736812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C1F64" w:rsidRPr="00861C8F" w14:paraId="48A443B9" w14:textId="77777777" w:rsidTr="00987E53">
        <w:trPr>
          <w:jc w:val="center"/>
        </w:trPr>
        <w:tc>
          <w:tcPr>
            <w:tcW w:w="2160" w:type="auto"/>
          </w:tcPr>
          <w:p w14:paraId="5AE87630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230AF5B7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768144FE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5840CA78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C1F64" w:rsidRPr="00861C8F" w14:paraId="740DA76B" w14:textId="77777777" w:rsidTr="00987E53">
        <w:trPr>
          <w:jc w:val="center"/>
        </w:trPr>
        <w:tc>
          <w:tcPr>
            <w:tcW w:w="2160" w:type="auto"/>
          </w:tcPr>
          <w:p w14:paraId="60C6D9C9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479DDC18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0E116A06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4D1D31D5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C1F64" w:rsidRPr="00861C8F" w14:paraId="6BB5B9A5" w14:textId="77777777" w:rsidTr="00987E53">
        <w:trPr>
          <w:jc w:val="center"/>
        </w:trPr>
        <w:tc>
          <w:tcPr>
            <w:tcW w:w="2160" w:type="auto"/>
          </w:tcPr>
          <w:p w14:paraId="4ADCBB6B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110EC1FA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7E345FF2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3A51B5BC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C1F64" w:rsidRPr="00861C8F" w14:paraId="6E5E99A7" w14:textId="77777777" w:rsidTr="00987E53">
        <w:trPr>
          <w:jc w:val="center"/>
        </w:trPr>
        <w:tc>
          <w:tcPr>
            <w:tcW w:w="2160" w:type="auto"/>
          </w:tcPr>
          <w:p w14:paraId="359FF2AB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542D4A2F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6883D286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24305CA3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C1F64" w:rsidRPr="00861C8F" w14:paraId="7BEBB7E2" w14:textId="77777777" w:rsidTr="00987E53">
        <w:trPr>
          <w:jc w:val="center"/>
        </w:trPr>
        <w:tc>
          <w:tcPr>
            <w:tcW w:w="2160" w:type="auto"/>
          </w:tcPr>
          <w:p w14:paraId="3E397D9A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3E944002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58685601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35B856EE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C1F64" w:rsidRPr="00861C8F" w14:paraId="0A6B5E80" w14:textId="77777777" w:rsidTr="00987E53">
        <w:trPr>
          <w:jc w:val="center"/>
        </w:trPr>
        <w:tc>
          <w:tcPr>
            <w:tcW w:w="2160" w:type="auto"/>
          </w:tcPr>
          <w:p w14:paraId="1CFA47A0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489A759A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689E82CA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60" w:type="auto"/>
          </w:tcPr>
          <w:p w14:paraId="240C642A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C1F64" w:rsidRPr="00861C8F" w14:paraId="31F8A55D" w14:textId="77777777" w:rsidTr="00987E53">
        <w:trPr>
          <w:jc w:val="center"/>
        </w:trPr>
        <w:tc>
          <w:tcPr>
            <w:tcW w:w="2160" w:type="auto"/>
          </w:tcPr>
          <w:p w14:paraId="541513AA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47A03F51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69A9E91B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0" w:type="auto"/>
          </w:tcPr>
          <w:p w14:paraId="3660931E" w14:textId="77777777" w:rsidR="002C1F64" w:rsidRPr="00861C8F" w:rsidRDefault="00987E53" w:rsidP="00861C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C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2AECB4DB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a.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y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yz</m:t>
        </m: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E307C1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b.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y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yz+x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z</m:t>
        </m: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AD5AEC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c.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y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+xyz+x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ba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85C11C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d.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y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yz+x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z+xyz</m:t>
        </m: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4E43EA" w14:textId="77777777" w:rsidR="002C1F64" w:rsidRPr="00861C8F" w:rsidRDefault="002C1F64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90326A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3) Select the description that characterizes the Boolean expression:</w:t>
      </w:r>
    </w:p>
    <w:p w14:paraId="27EACE26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xyz</m:t>
            </m:r>
          </m:e>
        </m:ba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F33FC6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a. Neither CNF nor DNF</w:t>
      </w:r>
    </w:p>
    <w:p w14:paraId="0FE28312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b. CNF, but not DNF</w:t>
      </w:r>
    </w:p>
    <w:p w14:paraId="7FCB11FE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c. DNF, but not CNF</w:t>
      </w:r>
    </w:p>
    <w:p w14:paraId="2C7E2FEA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d. CNF and DNF</w:t>
      </w:r>
    </w:p>
    <w:p w14:paraId="0000FA8E" w14:textId="77777777" w:rsidR="002C1F64" w:rsidRPr="00861C8F" w:rsidRDefault="002C1F64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98C532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4) Select the description that characterizes the Boolean expression:</w:t>
      </w:r>
    </w:p>
    <w:p w14:paraId="3FD1DE11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(x+y+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)uw</m:t>
        </m: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40FDC7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a. Neither CNF nor DNF</w:t>
      </w:r>
    </w:p>
    <w:p w14:paraId="65549FB2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b. CNF, but not DNF</w:t>
      </w:r>
    </w:p>
    <w:p w14:paraId="7A7F58C9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c. DNF, but not CNF</w:t>
      </w:r>
    </w:p>
    <w:p w14:paraId="027E1128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>d. CNF and DNF</w:t>
      </w:r>
    </w:p>
    <w:p w14:paraId="3964E201" w14:textId="77777777" w:rsidR="002C1F64" w:rsidRPr="00861C8F" w:rsidRDefault="002C1F64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3F1C3A" w14:textId="77777777" w:rsidR="002C1F64" w:rsidRPr="00861C8F" w:rsidRDefault="00987E53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5) Select the expression that is equivalent to </w:t>
      </w:r>
      <m:oMath>
        <m:r>
          <w:rPr>
            <w:rFonts w:ascii="Cambria Math" w:hAnsi="Cambria Math" w:cs="Times New Roman"/>
            <w:sz w:val="20"/>
            <w:szCs w:val="20"/>
          </w:rPr>
          <m:t>xy+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bar>
      </m:oMath>
      <w:r w:rsidRPr="00861C8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62AC214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a.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e>
        </m:bar>
        <m:r>
          <w:rPr>
            <w:rFonts w:ascii="Cambria Math" w:hAnsi="Cambria Math" w:cs="Times New Roman"/>
            <w:sz w:val="20"/>
            <w:szCs w:val="20"/>
          </w:rPr>
          <m:t>zu</m:t>
        </m: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64270C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b.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xy</m:t>
                </m:r>
              </m:e>
            </m:bar>
            <m:r>
              <w:rPr>
                <w:rFonts w:ascii="Cambria Math" w:hAnsi="Cambria Math" w:cs="Times New Roman"/>
                <w:sz w:val="20"/>
                <w:szCs w:val="20"/>
              </w:rPr>
              <m:t>zu</m:t>
            </m:r>
          </m:e>
        </m:ba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3AD086" w14:textId="77777777" w:rsidR="002C1F64" w:rsidRPr="00861C8F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c.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e>
        </m:ba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e>
        </m:bar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ba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5E845C" w14:textId="77777777" w:rsidR="002C1F64" w:rsidRDefault="00987E53" w:rsidP="00987E53">
      <w:pPr>
        <w:spacing w:after="0" w:line="240" w:lineRule="auto"/>
        <w:ind w:firstLine="1440"/>
        <w:rPr>
          <w:rFonts w:ascii="Times New Roman" w:hAnsi="Times New Roman" w:cs="Times New Roman"/>
          <w:sz w:val="20"/>
          <w:szCs w:val="20"/>
        </w:rPr>
      </w:pPr>
      <w:r w:rsidRPr="00861C8F">
        <w:rPr>
          <w:rFonts w:ascii="Times New Roman" w:hAnsi="Times New Roman" w:cs="Times New Roman"/>
          <w:sz w:val="20"/>
          <w:szCs w:val="20"/>
        </w:rPr>
        <w:t xml:space="preserve">d.  </w:t>
      </w:r>
      <m:oMath>
        <m:bar>
          <m:barPr>
            <m:pos m:val="to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xy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</m:bar>
          </m:e>
        </m:bar>
      </m:oMath>
      <w:r w:rsidRPr="00861C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08BBE6" w14:textId="77777777" w:rsidR="00861C8F" w:rsidRDefault="00861C8F" w:rsidP="00861C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9AF252" w14:textId="363529ED" w:rsidR="00987E53" w:rsidRPr="00861C8F" w:rsidRDefault="00987E53" w:rsidP="00987E53">
      <w:pPr>
        <w:spacing w:after="0" w:line="240" w:lineRule="auto"/>
        <w:ind w:firstLine="1800"/>
        <w:rPr>
          <w:rFonts w:ascii="Times New Roman" w:hAnsi="Times New Roman" w:cs="Times New Roman"/>
          <w:sz w:val="20"/>
          <w:szCs w:val="20"/>
        </w:rPr>
      </w:pPr>
    </w:p>
    <w:sectPr w:rsidR="00987E53" w:rsidRPr="00861C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1F64"/>
    <w:rsid w:val="00326F90"/>
    <w:rsid w:val="00861C8F"/>
    <w:rsid w:val="00987E53"/>
    <w:rsid w:val="00AA1D8D"/>
    <w:rsid w:val="00B47730"/>
    <w:rsid w:val="00CB0664"/>
    <w:rsid w:val="00DB4A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96BEF"/>
  <w14:defaultImageDpi w14:val="300"/>
  <w15:docId w15:val="{E516CB8E-7F0D-AE4B-9752-95AD4B4B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C375D-F5F2-9C41-AA8A-1B03966B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duofly2008@163.com</cp:lastModifiedBy>
  <cp:revision>2</cp:revision>
  <dcterms:created xsi:type="dcterms:W3CDTF">2021-02-24T16:29:00Z</dcterms:created>
  <dcterms:modified xsi:type="dcterms:W3CDTF">2021-02-24T16:29:00Z</dcterms:modified>
  <cp:category/>
</cp:coreProperties>
</file>