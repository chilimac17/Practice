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62AD" w:rsidRDefault="005D3E90" w:rsidP="005D3E90">
      <w:pPr>
        <w:pStyle w:val="Heading1"/>
        <w:spacing w:before="0" w:line="240" w:lineRule="auto"/>
      </w:pPr>
      <w:r>
        <w:t>Lab8-Ch3 Algorithm</w:t>
      </w:r>
    </w:p>
    <w:p w:rsidR="004E62AD" w:rsidRDefault="004E62AD" w:rsidP="005D3E90">
      <w:pPr>
        <w:spacing w:after="0" w:line="240" w:lineRule="auto"/>
      </w:pPr>
    </w:p>
    <w:p w:rsidR="004E62AD" w:rsidRDefault="005D3E90" w:rsidP="005D3E90">
      <w:pPr>
        <w:spacing w:after="0" w:line="240" w:lineRule="auto"/>
      </w:pPr>
      <w:r>
        <w:t>1) Select the correct output of the below algorithm with the following input:</w:t>
      </w:r>
    </w:p>
    <w:p w:rsidR="004E62AD" w:rsidRDefault="005D3E90" w:rsidP="005D3E90">
      <w:pPr>
        <w:spacing w:after="0" w:line="240" w:lineRule="auto"/>
      </w:pPr>
      <w:r>
        <w:t>3, -1, 2, 9, 36, -7, 6, 4</w:t>
      </w:r>
    </w:p>
    <w:p w:rsidR="004E62AD" w:rsidRDefault="005D3E90" w:rsidP="005D3E90">
      <w:pPr>
        <w:spacing w:after="0" w:line="240" w:lineRule="auto"/>
      </w:pPr>
      <w:r>
        <w:t xml:space="preserve">Algorithm </w:t>
      </w:r>
      <w:r>
        <w:br/>
        <w:t xml:space="preserve">Input: a_1, a_2,..., a_n, a sequence of numbers </w:t>
      </w:r>
      <w:r>
        <w:br/>
        <w:t xml:space="preserve">    n, the length of the sequence </w:t>
      </w:r>
      <w:r>
        <w:br/>
        <w:t xml:space="preserve">    i, a number </w:t>
      </w:r>
      <w:r>
        <w:br/>
      </w:r>
      <w:r>
        <w:t xml:space="preserve">Output: ?? </w:t>
      </w:r>
      <w:r>
        <w:br/>
      </w:r>
      <w:r>
        <w:br/>
      </w:r>
      <w:r>
        <w:br/>
        <w:t xml:space="preserve">i := 1 </w:t>
      </w:r>
      <w:r>
        <w:br/>
        <w:t>While (i^2 ≠ a_i and i &lt; n)</w:t>
      </w:r>
      <w:r>
        <w:br/>
        <w:t xml:space="preserve">    i := i + 1 </w:t>
      </w:r>
      <w:r>
        <w:br/>
        <w:t xml:space="preserve">End-while </w:t>
      </w:r>
      <w:r>
        <w:br/>
        <w:t xml:space="preserve">If (i^2 = a_i) Return( i ) </w:t>
      </w:r>
      <w:r>
        <w:br/>
        <w:t>Return( -1 )</w:t>
      </w:r>
    </w:p>
    <w:p w:rsidR="004E62AD" w:rsidRDefault="005D3E90" w:rsidP="005D3E90">
      <w:pPr>
        <w:spacing w:after="0" w:line="240" w:lineRule="auto"/>
      </w:pPr>
      <w:r>
        <w:t>a. -1</w:t>
      </w:r>
    </w:p>
    <w:p w:rsidR="004E62AD" w:rsidRDefault="005D3E90" w:rsidP="005D3E90">
      <w:pPr>
        <w:spacing w:after="0" w:line="240" w:lineRule="auto"/>
      </w:pPr>
      <w:r>
        <w:t>b. 3</w:t>
      </w:r>
    </w:p>
    <w:p w:rsidR="004E62AD" w:rsidRDefault="005D3E90" w:rsidP="005D3E90">
      <w:pPr>
        <w:spacing w:after="0" w:line="240" w:lineRule="auto"/>
      </w:pPr>
      <w:r>
        <w:t>c. 5</w:t>
      </w:r>
    </w:p>
    <w:p w:rsidR="004E62AD" w:rsidRDefault="005D3E90" w:rsidP="005D3E90">
      <w:pPr>
        <w:spacing w:after="0" w:line="240" w:lineRule="auto"/>
      </w:pPr>
      <w:r>
        <w:t>d. 6</w:t>
      </w:r>
      <w:bookmarkStart w:id="0" w:name="_GoBack"/>
      <w:bookmarkEnd w:id="0"/>
    </w:p>
    <w:p w:rsidR="004E62AD" w:rsidRDefault="004E62AD" w:rsidP="005D3E90">
      <w:pPr>
        <w:spacing w:after="0" w:line="240" w:lineRule="auto"/>
      </w:pPr>
    </w:p>
    <w:p w:rsidR="004E62AD" w:rsidRDefault="005D3E90" w:rsidP="005D3E90">
      <w:pPr>
        <w:spacing w:after="0" w:line="240" w:lineRule="auto"/>
      </w:pPr>
      <w:r>
        <w:t>2) What is the final value of count after the pseudocode fragment shown below?</w:t>
      </w:r>
    </w:p>
    <w:p w:rsidR="004E62AD" w:rsidRDefault="005D3E90" w:rsidP="005D3E90">
      <w:pPr>
        <w:spacing w:after="0" w:line="240" w:lineRule="auto"/>
      </w:pPr>
      <w:r>
        <w:t xml:space="preserve">count = 0 </w:t>
      </w:r>
      <w:r>
        <w:br/>
        <w:t>For i = 1 to 3</w:t>
      </w:r>
      <w:r>
        <w:br/>
        <w:t xml:space="preserve">    For j =</w:t>
      </w:r>
      <w:r>
        <w:t xml:space="preserve"> i+1 to 4 </w:t>
      </w:r>
      <w:r>
        <w:br/>
        <w:t xml:space="preserve">        count := count + (j - i) </w:t>
      </w:r>
      <w:r>
        <w:br/>
        <w:t xml:space="preserve">    End-for </w:t>
      </w:r>
      <w:r>
        <w:br/>
        <w:t>End-for</w:t>
      </w:r>
    </w:p>
    <w:p w:rsidR="004E62AD" w:rsidRDefault="005D3E90" w:rsidP="005D3E90">
      <w:pPr>
        <w:spacing w:after="0" w:line="240" w:lineRule="auto"/>
      </w:pPr>
      <w:r>
        <w:t>a. 0</w:t>
      </w:r>
    </w:p>
    <w:p w:rsidR="004E62AD" w:rsidRDefault="005D3E90" w:rsidP="005D3E90">
      <w:pPr>
        <w:spacing w:after="0" w:line="240" w:lineRule="auto"/>
      </w:pPr>
      <w:r>
        <w:t>b. 10</w:t>
      </w:r>
    </w:p>
    <w:p w:rsidR="004E62AD" w:rsidRDefault="005D3E90" w:rsidP="005D3E90">
      <w:pPr>
        <w:spacing w:after="0" w:line="240" w:lineRule="auto"/>
      </w:pPr>
      <w:r>
        <w:t>c. 20</w:t>
      </w:r>
    </w:p>
    <w:p w:rsidR="004E62AD" w:rsidRDefault="005D3E90" w:rsidP="005D3E90">
      <w:pPr>
        <w:spacing w:after="0" w:line="240" w:lineRule="auto"/>
      </w:pPr>
      <w:r>
        <w:t>d. 35</w:t>
      </w:r>
    </w:p>
    <w:p w:rsidR="004E62AD" w:rsidRDefault="004E62AD" w:rsidP="005D3E90">
      <w:pPr>
        <w:spacing w:after="0" w:line="240" w:lineRule="auto"/>
      </w:pPr>
    </w:p>
    <w:p w:rsidR="004E62AD" w:rsidRDefault="005D3E90" w:rsidP="005D3E90">
      <w:pPr>
        <w:spacing w:after="0" w:line="240" w:lineRule="auto"/>
      </w:pPr>
      <w:r>
        <w:t xml:space="preserve">3) Select the function that is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.</w:t>
      </w:r>
    </w:p>
    <w:p w:rsidR="004E62AD" w:rsidRDefault="005D3E90" w:rsidP="005D3E90">
      <w:pPr>
        <w:spacing w:after="0" w:line="240" w:lineRule="auto"/>
      </w:pPr>
      <w:r>
        <w:t xml:space="preserve">a.  </w:t>
      </w: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+17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n</m:t>
        </m:r>
      </m:oMath>
      <w:r>
        <w:t xml:space="preserve"> </w:t>
      </w:r>
    </w:p>
    <w:p w:rsidR="004E62AD" w:rsidRDefault="005D3E90" w:rsidP="005D3E90">
      <w:pPr>
        <w:spacing w:after="0" w:line="240" w:lineRule="auto"/>
      </w:pPr>
      <w:r>
        <w:t xml:space="preserve">b.  </w:t>
      </w:r>
      <m:oMath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1.1</m:t>
            </m:r>
          </m:sup>
        </m:sSup>
        <m:r>
          <w:rPr>
            <w:rFonts w:ascii="Cambria Math" w:hAnsi="Cambria Math"/>
          </w:rPr>
          <m:t>+2</m:t>
        </m:r>
      </m:oMath>
      <w:r>
        <w:t xml:space="preserve"> </w:t>
      </w:r>
    </w:p>
    <w:p w:rsidR="004E62AD" w:rsidRDefault="005D3E90" w:rsidP="005D3E90">
      <w:pPr>
        <w:spacing w:after="0" w:line="240" w:lineRule="auto"/>
      </w:pPr>
      <w:r>
        <w:t xml:space="preserve">c.  </w:t>
      </w:r>
      <m:oMath>
        <m:r>
          <w:rPr>
            <w:rFonts w:ascii="Cambria Math" w:hAnsi="Cambria Math"/>
          </w:rPr>
          <m:t>23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loglog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n</m:t>
        </m:r>
      </m:oMath>
      <w:r>
        <w:t xml:space="preserve"> </w:t>
      </w:r>
    </w:p>
    <w:p w:rsidR="004E62AD" w:rsidRDefault="005D3E90" w:rsidP="005D3E90">
      <w:pPr>
        <w:spacing w:after="0" w:line="240" w:lineRule="auto"/>
      </w:pPr>
      <w:r>
        <w:t xml:space="preserve">d.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</m:oMath>
      <w:r>
        <w:t xml:space="preserve"> </w:t>
      </w:r>
    </w:p>
    <w:p w:rsidR="004E62AD" w:rsidRDefault="004E62AD" w:rsidP="005D3E90">
      <w:pPr>
        <w:spacing w:after="0" w:line="240" w:lineRule="auto"/>
      </w:pPr>
    </w:p>
    <w:p w:rsidR="004E62AD" w:rsidRDefault="005D3E90" w:rsidP="005D3E90">
      <w:pPr>
        <w:spacing w:after="0" w:line="240" w:lineRule="auto"/>
      </w:pPr>
      <w:r>
        <w:t>4) Select the asymptotic worst-case t</w:t>
      </w:r>
      <w:r>
        <w:t>ime complexity of the following algorithm:</w:t>
      </w:r>
    </w:p>
    <w:p w:rsidR="004E62AD" w:rsidRDefault="005D3E90" w:rsidP="005D3E90">
      <w:pPr>
        <w:spacing w:after="0" w:line="240" w:lineRule="auto"/>
      </w:pPr>
      <w:r>
        <w:t xml:space="preserve">Algorithm </w:t>
      </w:r>
      <w:r>
        <w:br/>
        <w:t xml:space="preserve">Input: a1, a2, ..., an, a sequence of numbers </w:t>
      </w:r>
      <w:r>
        <w:br/>
        <w:t xml:space="preserve">n, the length of the sequence </w:t>
      </w:r>
      <w:r>
        <w:br/>
        <w:t xml:space="preserve">x, a number </w:t>
      </w:r>
      <w:r>
        <w:br/>
        <w:t>Output: ??</w:t>
      </w:r>
      <w:r>
        <w:br/>
        <w:t xml:space="preserve"> </w:t>
      </w:r>
      <w:r>
        <w:br/>
        <w:t xml:space="preserve">For i = 1 to n-1 </w:t>
      </w:r>
      <w:r>
        <w:br/>
        <w:t xml:space="preserve">    For j = i+1 to n </w:t>
      </w:r>
      <w:r>
        <w:br/>
        <w:t xml:space="preserve">        For k = 1 to n </w:t>
      </w:r>
      <w:r>
        <w:br/>
      </w:r>
      <w:r>
        <w:lastRenderedPageBreak/>
        <w:t xml:space="preserve">            If ((ai)^2 + (aj)^2 = </w:t>
      </w:r>
      <w:r>
        <w:t xml:space="preserve">(ak)^2) Return( "True" ) </w:t>
      </w:r>
      <w:r>
        <w:br/>
        <w:t xml:space="preserve">        End-for </w:t>
      </w:r>
      <w:r>
        <w:br/>
        <w:t xml:space="preserve">    End-for </w:t>
      </w:r>
      <w:r>
        <w:br/>
        <w:t xml:space="preserve">End-for </w:t>
      </w:r>
      <w:r>
        <w:br/>
        <w:t>Return( "False" )</w:t>
      </w:r>
    </w:p>
    <w:p w:rsidR="004E62AD" w:rsidRDefault="005D3E90" w:rsidP="005D3E90">
      <w:pPr>
        <w:spacing w:after="0" w:line="240" w:lineRule="auto"/>
      </w:pPr>
      <w:r>
        <w:t xml:space="preserve">a. 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(1)</m:t>
        </m:r>
      </m:oMath>
      <w:r>
        <w:t xml:space="preserve"> </w:t>
      </w:r>
    </w:p>
    <w:p w:rsidR="004E62AD" w:rsidRDefault="005D3E90" w:rsidP="005D3E90">
      <w:pPr>
        <w:spacing w:after="0" w:line="240" w:lineRule="auto"/>
      </w:pPr>
      <w:r>
        <w:t xml:space="preserve">b. 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</w:t>
      </w:r>
    </w:p>
    <w:p w:rsidR="004E62AD" w:rsidRDefault="005D3E90" w:rsidP="005D3E90">
      <w:pPr>
        <w:spacing w:after="0" w:line="240" w:lineRule="auto"/>
      </w:pPr>
      <w:r>
        <w:t xml:space="preserve">c. 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p w:rsidR="004E62AD" w:rsidRDefault="005D3E90" w:rsidP="005D3E90">
      <w:pPr>
        <w:spacing w:after="0" w:line="240" w:lineRule="auto"/>
      </w:pPr>
      <w:r>
        <w:t xml:space="preserve">d. 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p w:rsidR="004E62AD" w:rsidRDefault="004E62AD" w:rsidP="005D3E90">
      <w:pPr>
        <w:spacing w:after="0" w:line="240" w:lineRule="auto"/>
      </w:pPr>
    </w:p>
    <w:p w:rsidR="004E62AD" w:rsidRDefault="005D3E90" w:rsidP="005D3E90">
      <w:pPr>
        <w:spacing w:after="0" w:line="240" w:lineRule="auto"/>
      </w:pPr>
      <w:r>
        <w:t>5) Select the asymptotic worst-case time complexity of the following algorithm:</w:t>
      </w:r>
    </w:p>
    <w:p w:rsidR="004E62AD" w:rsidRDefault="005D3E90" w:rsidP="005D3E90">
      <w:pPr>
        <w:spacing w:after="0" w:line="240" w:lineRule="auto"/>
      </w:pPr>
      <w:r>
        <w:t xml:space="preserve">Algorithm </w:t>
      </w:r>
      <w:r>
        <w:br/>
      </w:r>
      <w:r>
        <w:t xml:space="preserve">Input: a1, a2, ..., an, a sequence of numbers </w:t>
      </w:r>
      <w:r>
        <w:br/>
        <w:t xml:space="preserve">    n, the length of the sequence </w:t>
      </w:r>
      <w:r>
        <w:br/>
        <w:t xml:space="preserve">    x, a number </w:t>
      </w:r>
      <w:r>
        <w:br/>
        <w:t xml:space="preserve">Output: ?? </w:t>
      </w:r>
      <w:r>
        <w:br/>
      </w:r>
      <w:r>
        <w:br/>
      </w:r>
      <w:r>
        <w:br/>
        <w:t xml:space="preserve">For i = 1 to 3 </w:t>
      </w:r>
      <w:r>
        <w:br/>
        <w:t xml:space="preserve">    If (ai &lt; x) Return("True") </w:t>
      </w:r>
      <w:r>
        <w:br/>
        <w:t xml:space="preserve">End-for </w:t>
      </w:r>
      <w:r>
        <w:br/>
        <w:t>Return( "False" )</w:t>
      </w:r>
    </w:p>
    <w:p w:rsidR="004E62AD" w:rsidRDefault="005D3E90" w:rsidP="005D3E90">
      <w:pPr>
        <w:spacing w:after="0" w:line="240" w:lineRule="auto"/>
      </w:pPr>
      <w:r>
        <w:t xml:space="preserve">a. 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(1)</m:t>
        </m:r>
      </m:oMath>
      <w:r>
        <w:t xml:space="preserve"> </w:t>
      </w:r>
    </w:p>
    <w:p w:rsidR="004E62AD" w:rsidRDefault="005D3E90" w:rsidP="005D3E90">
      <w:pPr>
        <w:spacing w:after="0" w:line="240" w:lineRule="auto"/>
      </w:pPr>
      <w:r>
        <w:t xml:space="preserve">b. 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</w:t>
      </w:r>
    </w:p>
    <w:p w:rsidR="004E62AD" w:rsidRDefault="005D3E90" w:rsidP="005D3E90">
      <w:pPr>
        <w:spacing w:after="0" w:line="240" w:lineRule="auto"/>
      </w:pPr>
      <w:r>
        <w:t xml:space="preserve">c. 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p w:rsidR="004E62AD" w:rsidRDefault="005D3E90" w:rsidP="005D3E90">
      <w:pPr>
        <w:spacing w:after="0" w:line="240" w:lineRule="auto"/>
      </w:pPr>
      <w:r>
        <w:t xml:space="preserve">d. 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sectPr w:rsidR="004E62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62AD"/>
    <w:rsid w:val="005D3E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516CB8E-7F0D-AE4B-9752-95AD4B4B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deStyle">
    <w:name w:val="CodeStyle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8632C-E96B-474C-8F74-2D73D42F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1256</Characters>
  <Application>Microsoft Office Word</Application>
  <DocSecurity>0</DocSecurity>
  <Lines>50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duofly2008@163.com</cp:lastModifiedBy>
  <cp:revision>2</cp:revision>
  <dcterms:created xsi:type="dcterms:W3CDTF">2013-12-23T23:15:00Z</dcterms:created>
  <dcterms:modified xsi:type="dcterms:W3CDTF">2020-03-03T04:13:00Z</dcterms:modified>
  <cp:category/>
</cp:coreProperties>
</file>